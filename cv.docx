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C2" w:rsidRDefault="00B912BC">
      <w:r>
        <w:rPr>
          <w:noProof/>
          <w:lang w:val="en-ZA" w:eastAsia="en-ZA"/>
        </w:rPr>
        <w:drawing>
          <wp:inline distT="0" distB="0" distL="0" distR="0">
            <wp:extent cx="1828800" cy="2921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s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C2" w:rsidRDefault="00B912BC">
      <w:r>
        <w:t>Palesa | 0730205357 | reorec20@gmail.com</w:t>
      </w:r>
    </w:p>
    <w:p w:rsidR="009102C2" w:rsidRDefault="00B912BC">
      <w:pPr>
        <w:pStyle w:val="Heading1"/>
      </w:pPr>
      <w:r>
        <w:t>About me</w:t>
      </w:r>
    </w:p>
    <w:p w:rsidR="009102C2" w:rsidRDefault="00B912BC">
      <w:r>
        <w:t>My name is Palesa, I am 34 years old. I am</w:t>
      </w:r>
      <w:r w:rsidR="00BB28A6">
        <w:t xml:space="preserve"> a Somatology</w:t>
      </w:r>
      <w:r>
        <w:t>.</w:t>
      </w:r>
    </w:p>
    <w:p w:rsidR="009102C2" w:rsidRDefault="00B912BC">
      <w:pPr>
        <w:pStyle w:val="Heading1"/>
      </w:pPr>
      <w:r>
        <w:t xml:space="preserve">Work Experience </w:t>
      </w:r>
    </w:p>
    <w:p w:rsidR="009102C2" w:rsidRDefault="00AA552D">
      <w:r>
        <w:rPr>
          <w:b/>
        </w:rPr>
        <w:t>So</w:t>
      </w:r>
      <w:r w:rsidR="00B912BC">
        <w:rPr>
          <w:b/>
        </w:rPr>
        <w:t>m</w:t>
      </w:r>
      <w:r>
        <w:rPr>
          <w:b/>
        </w:rPr>
        <w:t>a</w:t>
      </w:r>
      <w:r w:rsidR="00B912BC">
        <w:rPr>
          <w:b/>
        </w:rPr>
        <w:t xml:space="preserve">tology higher education </w:t>
      </w:r>
      <w:r w:rsidR="00B912BC">
        <w:rPr>
          <w:i/>
        </w:rPr>
        <w:t>2013-2016</w:t>
      </w:r>
      <w:r w:rsidR="00B912BC">
        <w:rPr>
          <w:i/>
        </w:rPr>
        <w:br/>
      </w:r>
      <w:r w:rsidR="00B912BC">
        <w:t>Social Media and Tutor</w:t>
      </w:r>
    </w:p>
    <w:p w:rsidR="009102C2" w:rsidRDefault="00B912BC">
      <w:r>
        <w:rPr>
          <w:b/>
        </w:rPr>
        <w:t xml:space="preserve">Blem Blem </w:t>
      </w:r>
      <w:r>
        <w:rPr>
          <w:i/>
        </w:rPr>
        <w:t>2016_2019</w:t>
      </w:r>
      <w:r>
        <w:rPr>
          <w:i/>
        </w:rPr>
        <w:br/>
      </w:r>
      <w:r>
        <w:t>Tutor and Services</w:t>
      </w:r>
      <w:bookmarkStart w:id="0" w:name="_GoBack"/>
      <w:bookmarkEnd w:id="0"/>
    </w:p>
    <w:p w:rsidR="009102C2" w:rsidRDefault="00B912BC">
      <w:pPr>
        <w:pStyle w:val="Heading1"/>
      </w:pPr>
      <w:r>
        <w:t>Skills</w:t>
      </w:r>
    </w:p>
    <w:p w:rsidR="009102C2" w:rsidRDefault="00B912BC">
      <w:pPr>
        <w:pStyle w:val="ListBullet"/>
      </w:pPr>
      <w:r>
        <w:t>computer intermediate</w:t>
      </w:r>
    </w:p>
    <w:p w:rsidR="009102C2" w:rsidRDefault="00B912BC">
      <w:pPr>
        <w:pStyle w:val="ListBullet"/>
      </w:pPr>
      <w:r>
        <w:t>Marketing</w:t>
      </w:r>
    </w:p>
    <w:p w:rsidR="009102C2" w:rsidRDefault="00B912BC">
      <w:pPr>
        <w:pStyle w:val="ListBullet"/>
      </w:pPr>
      <w:r>
        <w:t>Management</w:t>
      </w:r>
    </w:p>
    <w:sectPr w:rsidR="009102C2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2BC" w:rsidRDefault="00B912BC">
      <w:pPr>
        <w:spacing w:after="0" w:line="240" w:lineRule="auto"/>
      </w:pPr>
      <w:r>
        <w:separator/>
      </w:r>
    </w:p>
  </w:endnote>
  <w:endnote w:type="continuationSeparator" w:id="0">
    <w:p w:rsidR="00B912BC" w:rsidRDefault="00B9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C2" w:rsidRDefault="00B912BC">
    <w:pPr>
      <w:pStyle w:val="Footer"/>
    </w:pPr>
    <w:r>
      <w:t>CV generated using Rex and Intuit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2BC" w:rsidRDefault="00B912BC">
      <w:pPr>
        <w:spacing w:after="0" w:line="240" w:lineRule="auto"/>
      </w:pPr>
      <w:r>
        <w:separator/>
      </w:r>
    </w:p>
  </w:footnote>
  <w:footnote w:type="continuationSeparator" w:id="0">
    <w:p w:rsidR="00B912BC" w:rsidRDefault="00B91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2C2"/>
    <w:rsid w:val="00AA1D8D"/>
    <w:rsid w:val="00AA552D"/>
    <w:rsid w:val="00B47730"/>
    <w:rsid w:val="00B912BC"/>
    <w:rsid w:val="00BB28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9A9553"/>
  <w14:defaultImageDpi w14:val="300"/>
  <w15:docId w15:val="{94BF4FDC-ED90-4452-BA28-3A8F9500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1C061-00CB-421A-8D95-ED92E2BA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REO</cp:lastModifiedBy>
  <cp:revision>3</cp:revision>
  <dcterms:created xsi:type="dcterms:W3CDTF">2013-12-23T23:15:00Z</dcterms:created>
  <dcterms:modified xsi:type="dcterms:W3CDTF">2023-07-14T13:05:00Z</dcterms:modified>
  <cp:category/>
</cp:coreProperties>
</file>